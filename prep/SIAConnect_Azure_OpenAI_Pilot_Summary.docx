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Azure OpenAI Pilot Proposal – Summary &amp; Simplified Breakdown</w:t>
      </w:r>
    </w:p>
    <w:p/>
    <w:p>
      <w:r>
        <w:t xml:space="preserve">**Purpose of This Document:**  </w:t>
      </w:r>
    </w:p>
    <w:p>
      <w:r>
        <w:t>To help explain the Azure OpenAI pilot proposal in a clear, easy-to-understand way for the upcoming meeting with the Director of Application Analysis.</w:t>
      </w:r>
    </w:p>
    <w:p/>
    <w:p>
      <w:r>
        <w:t>---</w:t>
      </w:r>
    </w:p>
    <w:p/>
    <w:p>
      <w:r>
        <w:t>## 1. What Is the Proposal About?</w:t>
      </w:r>
    </w:p>
    <w:p>
      <w:r>
        <w:t>The company wants to test using **Azure OpenAI** (which includes tools like GPT-4) to automatically **summarize technical documents**—like service bulletins.</w:t>
      </w:r>
    </w:p>
    <w:p/>
    <w:p>
      <w:r>
        <w:t xml:space="preserve">### Why?  </w:t>
      </w:r>
    </w:p>
    <w:p>
      <w:r>
        <w:t>Right now, our documents are long and hard to read. Technicians spend too much time digging through them. We tested GPT-4, and it made the documents 80% faster to understand.</w:t>
      </w:r>
    </w:p>
    <w:p/>
    <w:p>
      <w:r>
        <w:t>---</w:t>
      </w:r>
    </w:p>
    <w:p/>
    <w:p>
      <w:r>
        <w:t>## 2. What Is Azure OpenAI?</w:t>
      </w:r>
    </w:p>
    <w:p>
      <w:r>
        <w:t>It’s a Microsoft tool that gives us **secure access to powerful AI models** (like the ones used in ChatGPT). Because it’s inside Microsoft Azure:</w:t>
      </w:r>
    </w:p>
    <w:p>
      <w:r>
        <w:t>- It meets security standards (HIPAA, GDPR, SOC 2)</w:t>
      </w:r>
    </w:p>
    <w:p>
      <w:r>
        <w:t>- It connects easily to Power Automate, Power Apps, and Teams</w:t>
      </w:r>
    </w:p>
    <w:p>
      <w:r>
        <w:t>- It works with our existing Microsoft tools</w:t>
      </w:r>
    </w:p>
    <w:p/>
    <w:p>
      <w:r>
        <w:t>---</w:t>
      </w:r>
    </w:p>
    <w:p/>
    <w:p>
      <w:r>
        <w:t>## 3. What Will the Pilot Do?</w:t>
      </w:r>
    </w:p>
    <w:p>
      <w:r>
        <w:t>It will run for **90 days** and will:</w:t>
      </w:r>
    </w:p>
    <w:p>
      <w:r>
        <w:t>- Use **one Power Automate flow** to:</w:t>
      </w:r>
    </w:p>
    <w:p>
      <w:r>
        <w:t xml:space="preserve">  - Automatically summarize service bulletins</w:t>
      </w:r>
    </w:p>
    <w:p>
      <w:r>
        <w:t xml:space="preserve">  - Save those summaries in our internal database (Dataverse)</w:t>
      </w:r>
    </w:p>
    <w:p>
      <w:r>
        <w:t xml:space="preserve">  - Send them to Teams using Adaptive Cards</w:t>
      </w:r>
    </w:p>
    <w:p/>
    <w:p>
      <w:r>
        <w:t>No end-user action is needed. No custom apps or websites.</w:t>
      </w:r>
    </w:p>
    <w:p/>
    <w:p>
      <w:r>
        <w:t>---</w:t>
      </w:r>
    </w:p>
    <w:p/>
    <w:p>
      <w:r>
        <w:t>## 4. How Much Will It Cost?</w:t>
      </w:r>
    </w:p>
    <w:p>
      <w:r>
        <w:t xml:space="preserve">Summarizing one document costs about **4 cents**.  </w:t>
      </w:r>
    </w:p>
    <w:p>
      <w:r>
        <w:t>Even if we summarize **1,000 documents per month**, the total cost would be under **$50/month**.</w:t>
      </w:r>
    </w:p>
    <w:p/>
    <w:p>
      <w:r>
        <w:t>---</w:t>
      </w:r>
    </w:p>
    <w:p/>
    <w:p>
      <w:r>
        <w:t>## 5. What About Security and Risk?</w:t>
      </w:r>
    </w:p>
    <w:p>
      <w:r>
        <w:t>- Only one approved workflow will be able to use Azure OpenAI</w:t>
      </w:r>
    </w:p>
    <w:p>
      <w:r>
        <w:t>- The company can set spending limits in Azure</w:t>
      </w:r>
    </w:p>
    <w:p>
      <w:r>
        <w:t>- Usage will be tracked and reviewed</w:t>
      </w:r>
    </w:p>
    <w:p>
      <w:r>
        <w:t>- The Service Lead for North America will manage the process</w:t>
      </w:r>
    </w:p>
    <w:p/>
    <w:p>
      <w:r>
        <w:t>---</w:t>
      </w:r>
    </w:p>
    <w:p/>
    <w:p>
      <w:r>
        <w:t>## 6. What Happens If It Works?</w:t>
      </w:r>
    </w:p>
    <w:p>
      <w:r>
        <w:t>If successful, we could:</w:t>
      </w:r>
    </w:p>
    <w:p>
      <w:r>
        <w:t>- Expand it to other regions (like EMEA or APAC)</w:t>
      </w:r>
    </w:p>
    <w:p>
      <w:r>
        <w:t>- Improve our knowledge base and search tools</w:t>
      </w:r>
    </w:p>
    <w:p>
      <w:r>
        <w:t>- Make documentation faster, easier, and more accessible for everyone</w:t>
      </w:r>
    </w:p>
    <w:p/>
    <w:p>
      <w:r>
        <w:t>---</w:t>
      </w:r>
    </w:p>
    <w:p/>
    <w:p>
      <w:r>
        <w:t>## Summary (TL;DR)</w:t>
      </w:r>
    </w:p>
    <w:p>
      <w:r>
        <w:t>We’re testing AI to automatically summarize long service documents so that our field teams can get the info they need faster. It’s cheap, secure, and doesn’t require new software. If it works, we can scale it globally.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