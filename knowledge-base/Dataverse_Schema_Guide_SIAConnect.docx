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Dataverse Schema Setup Guide for SIAConnect KB</w:t>
      </w:r>
    </w:p>
    <w:p>
      <w:r>
        <w:t>Note: The KBData table already exists with clean Markdown content. You do not need to replace it.</w:t>
      </w:r>
    </w:p>
    <w:p>
      <w:pPr>
        <w:pStyle w:val="Heading2"/>
      </w:pPr>
      <w:r>
        <w:t>1. Table: KBCategories</w:t>
      </w:r>
    </w:p>
    <w:p>
      <w:r>
        <w:t>Steps to create:</w:t>
      </w:r>
    </w:p>
    <w:p>
      <w:r>
        <w:t>1. Go to https://make.powerapps.com and select your environment.</w:t>
      </w:r>
    </w:p>
    <w:p>
      <w:r>
        <w:t>2. Under 'Dataverse', click 'Tables' and then 'New table'.</w:t>
      </w:r>
    </w:p>
    <w:p>
      <w:r>
        <w:t>3. Name it 'KBCategories'.</w:t>
      </w:r>
    </w:p>
    <w:p>
      <w:r>
        <w:t>4. Add the following columns:</w:t>
      </w:r>
    </w:p>
    <w:p>
      <w:r>
        <w:t>- Name (Text, Primary column)</w:t>
      </w:r>
    </w:p>
    <w:p>
      <w:r>
        <w:t>- Description (Text)</w:t>
      </w:r>
    </w:p>
    <w:p>
      <w:r>
        <w:t>- ParentCategory (Lookup to KBCategories)</w:t>
      </w:r>
    </w:p>
    <w:p>
      <w:pPr>
        <w:pStyle w:val="Heading2"/>
      </w:pPr>
      <w:r>
        <w:t>2. Table: KBTags</w:t>
      </w:r>
    </w:p>
    <w:p>
      <w:r>
        <w:t>Steps to create:</w:t>
      </w:r>
    </w:p>
    <w:p>
      <w:r>
        <w:t>1. Create a new table named 'KBTags'.</w:t>
      </w:r>
    </w:p>
    <w:p>
      <w:r>
        <w:t>2. Add the following columns:</w:t>
      </w:r>
    </w:p>
    <w:p>
      <w:r>
        <w:t>- Name (Text, Primary column)</w:t>
      </w:r>
    </w:p>
    <w:p>
      <w:pPr>
        <w:pStyle w:val="Heading2"/>
      </w:pPr>
      <w:r>
        <w:t>3. Table: KBArticleTags (Optional for Relational Tagging)</w:t>
      </w:r>
    </w:p>
    <w:p>
      <w:r>
        <w:t>Steps to create:</w:t>
      </w:r>
    </w:p>
    <w:p>
      <w:r>
        <w:t>1. Create a new table named 'KBArticleTags'.</w:t>
      </w:r>
    </w:p>
    <w:p>
      <w:r>
        <w:t>2. Add the following columns:</w:t>
      </w:r>
    </w:p>
    <w:p>
      <w:r>
        <w:t>- Article (Lookup to KBData)</w:t>
      </w:r>
    </w:p>
    <w:p>
      <w:r>
        <w:t>- Tag (Lookup to KBTags)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