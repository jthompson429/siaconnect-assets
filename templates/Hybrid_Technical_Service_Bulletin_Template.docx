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GLORY LOGO HERE</w:t>
      </w:r>
    </w:p>
    <w:p>
      <w:pPr>
        <w:jc w:val="center"/>
      </w:pPr>
      <w:r>
        <w:rPr>
          <w:b/>
          <w:sz w:val="36"/>
        </w:rPr>
        <w:t>TECHNICAL SERVICE BULLETIN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r>
              <w:t>Bulletin No.</w:t>
            </w:r>
          </w:p>
        </w:tc>
        <w:tc>
          <w:tcPr>
            <w:tcW w:type="dxa" w:w="2520"/>
          </w:tcPr>
          <w:p>
            <w:r>
              <w:t>Date</w:t>
            </w:r>
          </w:p>
        </w:tc>
        <w:tc>
          <w:tcPr>
            <w:tcW w:type="dxa" w:w="2520"/>
          </w:tcPr>
          <w:p>
            <w:r>
              <w:t>Product</w:t>
            </w:r>
          </w:p>
        </w:tc>
        <w:tc>
          <w:tcPr>
            <w:tcW w:type="dxa" w:w="2520"/>
          </w:tcPr>
          <w:p>
            <w:r>
              <w:t>Region</w:t>
            </w:r>
          </w:p>
        </w:tc>
      </w:tr>
      <w:tr>
        <w:tc>
          <w:tcPr>
            <w:tcW w:type="dxa" w:w="2520"/>
          </w:tcPr>
          <w:p>
            <w:r>
              <w:t>________________</w:t>
            </w:r>
          </w:p>
        </w:tc>
        <w:tc>
          <w:tcPr>
            <w:tcW w:type="dxa" w:w="2520"/>
          </w:tcPr>
          <w:p>
            <w:r>
              <w:t>________________</w:t>
            </w:r>
          </w:p>
        </w:tc>
        <w:tc>
          <w:tcPr>
            <w:tcW w:type="dxa" w:w="2520"/>
          </w:tcPr>
          <w:p>
            <w:r>
              <w:t>________________</w:t>
            </w:r>
          </w:p>
        </w:tc>
        <w:tc>
          <w:tcPr>
            <w:tcW w:type="dxa" w:w="2520"/>
          </w:tcPr>
          <w:p>
            <w:r>
              <w:t>________________</w:t>
            </w:r>
          </w:p>
        </w:tc>
      </w:tr>
    </w:tbl>
    <w:p/>
    <w:p>
      <w:r>
        <w:rPr>
          <w:b/>
        </w:rPr>
        <w:t xml:space="preserve">From: </w:t>
      </w:r>
      <w:r>
        <w:t>Glory Global Solutions Service Department</w:t>
      </w:r>
    </w:p>
    <w:p/>
    <w:p>
      <w:r>
        <w:rPr>
          <w:b/>
        </w:rPr>
        <w:t xml:space="preserve">Subject: </w:t>
      </w:r>
      <w:r>
        <w:t>[Insert Status Code or Topic]</w:t>
      </w:r>
    </w:p>
    <w:p/>
    <w:p>
      <w:pPr>
        <w:pStyle w:val="Heading2"/>
      </w:pPr>
      <w:r>
        <w:t>PURPOSE</w:t>
      </w:r>
    </w:p>
    <w:p>
      <w:r>
        <w:t>Describe the purpose of the bulletin, such as resolving a specific error or providing updated procedures.</w:t>
      </w:r>
    </w:p>
    <w:p>
      <w:pPr>
        <w:pStyle w:val="Heading2"/>
      </w:pPr>
      <w:r>
        <w:t>PROCESS</w:t>
      </w:r>
    </w:p>
    <w:p>
      <w:r>
        <w:t>Step-by-step instructions:</w:t>
      </w:r>
    </w:p>
    <w:p>
      <w:pPr>
        <w:pStyle w:val="ListNumber"/>
      </w:pPr>
      <w:r>
        <w:t>1. [Step description here]</w:t>
      </w:r>
    </w:p>
    <w:p>
      <w:pPr>
        <w:pStyle w:val="ListNumber"/>
      </w:pPr>
      <w:r>
        <w:t>2. [Step description here]</w:t>
      </w:r>
    </w:p>
    <w:p>
      <w:pPr>
        <w:pStyle w:val="ListNumber"/>
      </w:pPr>
      <w:r>
        <w:t>3. [Step description here]</w:t>
      </w:r>
    </w:p>
    <w:p>
      <w:pPr>
        <w:pStyle w:val="ListNumber"/>
      </w:pPr>
      <w:r>
        <w:t>4. [Step description here]</w:t>
      </w:r>
    </w:p>
    <w:p>
      <w:pPr>
        <w:pStyle w:val="ListNumber"/>
      </w:pPr>
      <w:r>
        <w:t>5. [Step description here]</w:t>
      </w:r>
    </w:p>
    <w:p/>
    <w:p>
      <w:r>
        <w:t>If issue persists after all steps have been completed, escalate to Technical Support or dispatch field technician as needed.</w:t>
      </w:r>
    </w:p>
    <w:p/>
    <w:p>
      <w:r>
        <w:t>Prepared by: ____________________</w:t>
      </w:r>
    </w:p>
    <w:p>
      <w:r>
        <w:t>Approved by: ____________________</w:t>
      </w:r>
    </w:p>
    <w:p>
      <w:r>
        <w:t>Version: ___   |   Revision Date: ___________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