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SIAConnect – Current Limitation: File Upload in Teams Copilot Studio</w:t>
      </w:r>
    </w:p>
    <w:p>
      <w:r>
        <w:t>As of April 2025, Microsoft Teams does not support file upload interactions within Copilot Studio agents. This includes 1:1 chats, which are the primary method of interacting with custom agents like SIAConnect. Although Power Automate includes a 'Run from Copilot' trigger that presents a 'File' input, this feature is currently non-functional and lacks backend support or documentation.</w:t>
      </w:r>
    </w:p>
    <w:p>
      <w:pPr>
        <w:pStyle w:val="Heading2"/>
      </w:pPr>
      <w:r>
        <w:t>Why This Matters</w:t>
      </w:r>
    </w:p>
    <w:p>
      <w:r>
        <w:t>This limitation impacts multiple features that were scoped for SIAConnect, including:</w:t>
      </w:r>
    </w:p>
    <w:p>
      <w:pPr>
        <w:pStyle w:val="ListBullet"/>
      </w:pPr>
      <w:r>
        <w:t>- Uploading documents for summarization</w:t>
      </w:r>
    </w:p>
    <w:p>
      <w:pPr>
        <w:pStyle w:val="ListBullet"/>
      </w:pPr>
      <w:r>
        <w:t>- Uploading example documents or templates as part of new document requests</w:t>
      </w:r>
    </w:p>
    <w:p>
      <w:pPr>
        <w:pStyle w:val="ListBullet"/>
      </w:pPr>
      <w:r>
        <w:t>- Performing image detection for Glory product components</w:t>
      </w:r>
    </w:p>
    <w:p>
      <w:pPr>
        <w:pStyle w:val="Heading2"/>
      </w:pPr>
      <w:r>
        <w:t>Microsoft Roadmap and Future Outlook</w:t>
      </w:r>
    </w:p>
    <w:p>
      <w:r>
        <w:t>At present, Microsoft has not officially committed to a release date for enabling file uploads via Copilot Studio in Teams chats. Future updates may bring support either through Teams extensibility enhancements or new APIs.</w:t>
      </w:r>
    </w:p>
    <w:p>
      <w:pPr>
        <w:pStyle w:val="Heading2"/>
      </w:pPr>
      <w:r>
        <w:t>SIAConnect Strategy in the Meantime</w:t>
      </w:r>
    </w:p>
    <w:p>
      <w:r>
        <w:t>To continue demonstrating value, the following approach will be taken:</w:t>
      </w:r>
    </w:p>
    <w:p>
      <w:pPr>
        <w:pStyle w:val="ListBullet"/>
      </w:pPr>
      <w:r>
        <w:t>- Focus on non-upload features such as SharePoint (SIA) search, Knowledge Base access, Vimeo videos</w:t>
      </w:r>
    </w:p>
    <w:p>
      <w:pPr>
        <w:pStyle w:val="ListBullet"/>
      </w:pPr>
      <w:r>
        <w:t>- Highlight the file upload gap in internal documentation and roadmap planning</w:t>
      </w:r>
    </w:p>
    <w:p>
      <w:pPr>
        <w:pStyle w:val="ListBullet"/>
      </w:pPr>
      <w:r>
        <w:t>- Simulate advanced features like document-based workflows and product image detection for demo purposes</w:t>
      </w:r>
    </w:p>
    <w:p>
      <w:pPr>
        <w:pStyle w:val="Heading2"/>
      </w:pPr>
      <w:r>
        <w:t>Next Steps</w:t>
      </w:r>
    </w:p>
    <w:p>
      <w:r>
        <w:t>Track Microsoft Copilot Studio roadmap for any of the following:</w:t>
      </w:r>
    </w:p>
    <w:p>
      <w:pPr>
        <w:pStyle w:val="ListBullet"/>
      </w:pPr>
      <w:r>
        <w:t>- Teams integration support for file inputs</w:t>
      </w:r>
    </w:p>
    <w:p>
      <w:pPr>
        <w:pStyle w:val="ListBullet"/>
      </w:pPr>
      <w:r>
        <w:t>- Enhancements to the 'Run from Copilot' trigger</w:t>
      </w:r>
    </w:p>
    <w:p>
      <w:pPr>
        <w:pStyle w:val="ListBullet"/>
      </w:pPr>
      <w:r>
        <w:t>- Power Automate actions that support chat file retrieval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